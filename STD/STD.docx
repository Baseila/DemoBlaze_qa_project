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Test Description (STD) - Demoblaze</w:t>
      </w:r>
    </w:p>
    <w:p>
      <w:pPr>
        <w:pStyle w:val="Heading1"/>
      </w:pPr>
      <w:r>
        <w:t>1. Introduction</w:t>
      </w:r>
    </w:p>
    <w:p>
      <w:r>
        <w:t>This Software Test Description (STD) document provides detailed behavior-driven test scenarios for the Demoblaze e-commerce application. Each scenario is written in BDD format (Given, When, Then) to ensure clarity, traceability, and consistency during execution.</w:t>
      </w:r>
    </w:p>
    <w:p>
      <w:pPr>
        <w:pStyle w:val="Heading1"/>
      </w:pPr>
      <w:r>
        <w:t>2. References</w:t>
      </w:r>
    </w:p>
    <w:p>
      <w:r>
        <w:t>• Functional Requirements Document (FRD) - Demoblaze</w:t>
      </w:r>
    </w:p>
    <w:p>
      <w:r>
        <w:t>• Software Test Plan (STP) - Demoblaze</w:t>
      </w:r>
    </w:p>
    <w:p>
      <w:pPr>
        <w:pStyle w:val="Heading1"/>
      </w:pPr>
      <w:r>
        <w:t>3. Scenarios</w:t>
      </w:r>
    </w:p>
    <w:p>
      <w:pPr>
        <w:pStyle w:val="Heading2"/>
      </w:pPr>
      <w:r>
        <w:t>Scenario TC01: User registers with a unique username</w:t>
      </w:r>
    </w:p>
    <w:p>
      <w:r>
        <w:t>Given the user is on the registration page</w:t>
        <w:br/>
        <w:t>When the user enters valid and unique registration details and submits the form</w:t>
        <w:br/>
        <w:t>Then the system should register the user successfully</w:t>
      </w:r>
    </w:p>
    <w:p>
      <w:pPr>
        <w:pStyle w:val="Heading2"/>
      </w:pPr>
      <w:r>
        <w:t>Scenario TC02: Prevent registration with an existing username</w:t>
      </w:r>
    </w:p>
    <w:p>
      <w:r>
        <w:t>Given the user is on the registration page</w:t>
        <w:br/>
        <w:t>When the user enters an existing username and submits the form</w:t>
        <w:br/>
        <w:t>Then the system should display an error message</w:t>
      </w:r>
    </w:p>
    <w:p>
      <w:pPr>
        <w:pStyle w:val="Heading2"/>
      </w:pPr>
      <w:r>
        <w:t>Scenario TC03: Login with valid credentials</w:t>
      </w:r>
    </w:p>
    <w:p>
      <w:r>
        <w:t>Given the user has a registered account</w:t>
        <w:br/>
        <w:t>When the user enters valid login credentials</w:t>
        <w:br/>
        <w:t>Then the system should log the user in successfully</w:t>
      </w:r>
    </w:p>
    <w:p>
      <w:pPr>
        <w:pStyle w:val="Heading2"/>
      </w:pPr>
      <w:r>
        <w:t>Scenario TC04: Login fails with invalid credentials</w:t>
      </w:r>
    </w:p>
    <w:p>
      <w:r>
        <w:t>Given the user is on the login page</w:t>
        <w:br/>
        <w:t>When the user enters incorrect credentials</w:t>
        <w:br/>
        <w:t>Then the system should display an error message</w:t>
      </w:r>
    </w:p>
    <w:p>
      <w:pPr>
        <w:pStyle w:val="Heading2"/>
      </w:pPr>
      <w:r>
        <w:t>Scenario TC05: Product categories display correctly</w:t>
      </w:r>
    </w:p>
    <w:p>
      <w:r>
        <w:t>Given the user is on the homepage</w:t>
        <w:br/>
        <w:t>When the user navigates to Phones, Laptops, or Monitors category</w:t>
        <w:br/>
        <w:t>Then the system should display the correct items</w:t>
      </w:r>
    </w:p>
    <w:p>
      <w:pPr>
        <w:pStyle w:val="Heading2"/>
      </w:pPr>
      <w:r>
        <w:t>Scenario TC06: Add product to cart</w:t>
      </w:r>
    </w:p>
    <w:p>
      <w:r>
        <w:t>Given the user is viewing a product</w:t>
        <w:br/>
        <w:t>When the user clicks 'Add to Cart'</w:t>
        <w:br/>
        <w:t>Then the system should show a confirmation alert</w:t>
      </w:r>
    </w:p>
    <w:p>
      <w:pPr>
        <w:pStyle w:val="Heading2"/>
      </w:pPr>
      <w:r>
        <w:t>Scenario TC07: Remove product from cart</w:t>
      </w:r>
    </w:p>
    <w:p>
      <w:r>
        <w:t>Given the user has items in the cart</w:t>
        <w:br/>
        <w:t>When the user removes an item</w:t>
        <w:br/>
        <w:t>Then the cart should update correctly</w:t>
      </w:r>
    </w:p>
    <w:p>
      <w:pPr>
        <w:pStyle w:val="Heading2"/>
      </w:pPr>
      <w:r>
        <w:t>Scenario TC08: Checkout blocked with empty cart</w:t>
      </w:r>
    </w:p>
    <w:p>
      <w:r>
        <w:t>Given the user has no items in the cart</w:t>
        <w:br/>
        <w:t>When the user attempts checkout</w:t>
        <w:br/>
        <w:t>Then the system should block checkout and display an error</w:t>
      </w:r>
    </w:p>
    <w:p>
      <w:pPr>
        <w:pStyle w:val="Heading2"/>
      </w:pPr>
      <w:r>
        <w:t>Scenario TC09: Mandatory checkout fields validation</w:t>
      </w:r>
    </w:p>
    <w:p>
      <w:r>
        <w:t>Given the user is at the checkout page</w:t>
        <w:br/>
        <w:t>When the user leaves a mandatory field empty</w:t>
        <w:br/>
        <w:t>Then the system should display an error message</w:t>
      </w:r>
    </w:p>
    <w:p>
      <w:pPr>
        <w:pStyle w:val="Heading2"/>
      </w:pPr>
      <w:r>
        <w:t>Scenario TC10: Successful checkout with valid details</w:t>
      </w:r>
    </w:p>
    <w:p>
      <w:r>
        <w:t>Given the user has items in the cart</w:t>
        <w:br/>
        <w:t>When the user enters valid checkout details</w:t>
        <w:br/>
        <w:t>Then the system should complete the order and show an order confirmation with ID</w:t>
      </w:r>
    </w:p>
    <w:p>
      <w:pPr>
        <w:pStyle w:val="Heading2"/>
      </w:pPr>
      <w:r>
        <w:t>Scenario TC11: Cart clears after successful order</w:t>
      </w:r>
    </w:p>
    <w:p>
      <w:r>
        <w:t>Given the user has placed an order</w:t>
        <w:br/>
        <w:t>When the order is confirmed</w:t>
        <w:br/>
        <w:t>Then the cart should be cleared automatically</w:t>
      </w:r>
    </w:p>
    <w:p>
      <w:pPr>
        <w:pStyle w:val="Heading2"/>
      </w:pPr>
      <w:r>
        <w:t>Scenario TC12: Verify multiple items added and total amount correct</w:t>
      </w:r>
    </w:p>
    <w:p>
      <w:r>
        <w:t>Given the user is logged in</w:t>
        <w:br/>
        <w:t>When the user adds multiple items to the cart</w:t>
        <w:br/>
        <w:t>Then the total amount should be calculated correctly</w:t>
      </w:r>
    </w:p>
    <w:p>
      <w:pPr>
        <w:pStyle w:val="Heading2"/>
      </w:pPr>
      <w:r>
        <w:t>Scenario TC13: Logout clears session</w:t>
      </w:r>
    </w:p>
    <w:p>
      <w:r>
        <w:t>Given the user is logged in</w:t>
        <w:br/>
        <w:t>When the user logs out</w:t>
        <w:br/>
        <w:t>Then the system should clear the session and redirect the user</w:t>
      </w:r>
    </w:p>
    <w:p>
      <w:pPr>
        <w:pStyle w:val="Heading2"/>
      </w:pPr>
      <w:r>
        <w:t>Scenario TC14: Cart persists during session</w:t>
      </w:r>
    </w:p>
    <w:p>
      <w:r>
        <w:t>Given the user is logged in and has items in the cart</w:t>
        <w:br/>
        <w:t>When the user refreshes the page</w:t>
        <w:br/>
        <w:t>Then the cart should still retain the items</w:t>
      </w:r>
    </w:p>
    <w:p>
      <w:pPr>
        <w:pStyle w:val="Heading2"/>
      </w:pPr>
      <w:r>
        <w:t>Scenario TC15: Checkout with expired card date (Known Bug)</w:t>
      </w:r>
    </w:p>
    <w:p>
      <w:r>
        <w:t>Given the user is at checkout</w:t>
        <w:br/>
        <w:t>When the user enters an expired card date</w:t>
        <w:br/>
        <w:t>Then the system should reject the checkout (Expected)</w:t>
        <w:br/>
        <w:t>But currently the system accepts any date (Bug)</w:t>
      </w:r>
    </w:p>
    <w:p>
      <w:pPr>
        <w:pStyle w:val="Heading2"/>
      </w:pPr>
      <w:r>
        <w:t>Scenario TC16: Homepage performance</w:t>
      </w:r>
    </w:p>
    <w:p>
      <w:r>
        <w:t>Given the user accesses the homepage</w:t>
        <w:br/>
        <w:t>When the page loads</w:t>
        <w:br/>
        <w:t>Then it should load within 3 seconds</w:t>
      </w:r>
    </w:p>
    <w:p>
      <w:pPr>
        <w:pStyle w:val="Heading2"/>
      </w:pPr>
      <w:r>
        <w:t>Scenario TC17: Cross-browser compatibility</w:t>
      </w:r>
    </w:p>
    <w:p>
      <w:r>
        <w:t>Given the site is opened in Chrome, Firefox, or Edge</w:t>
        <w:br/>
        <w:t>When the user browses products and performs actions</w:t>
        <w:br/>
        <w:t>Then the site should function without UI or functional issues</w:t>
      </w:r>
    </w:p>
    <w:p>
      <w:pPr>
        <w:pStyle w:val="Heading2"/>
      </w:pPr>
      <w:r>
        <w:t>Scenario TC18: Product images load correctly</w:t>
      </w:r>
    </w:p>
    <w:p>
      <w:r>
        <w:t>Given the user is browsing products</w:t>
        <w:br/>
        <w:t>When the page loads</w:t>
        <w:br/>
        <w:t>Then all product images should display without error</w:t>
      </w:r>
    </w:p>
    <w:p>
      <w:pPr>
        <w:pStyle w:val="Heading2"/>
      </w:pPr>
      <w:r>
        <w:t>Scenario TC19: Adding duplicate items to cart</w:t>
      </w:r>
    </w:p>
    <w:p>
      <w:r>
        <w:t>Given the user has added an item to the cart</w:t>
        <w:br/>
        <w:t>When the user adds the same item again</w:t>
        <w:br/>
        <w:t>Then the cart should update quantity correctly without duplication bug</w:t>
      </w:r>
    </w:p>
    <w:p>
      <w:pPr>
        <w:pStyle w:val="Heading2"/>
      </w:pPr>
      <w:r>
        <w:t>Scenario TC20: Checkout fields reject special characters</w:t>
      </w:r>
    </w:p>
    <w:p>
      <w:r>
        <w:t>Given the user is at checkout</w:t>
        <w:br/>
        <w:t>When the user enters invalid characters in fields (e.g., Name)</w:t>
        <w:br/>
        <w:t>Then the system should display a validation error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